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A Simple PDF File </w:t>
      </w:r>
    </w:p>
    <w:p>
      <w:pPr>
        <w:autoSpaceDN w:val="0"/>
        <w:autoSpaceDE w:val="0"/>
        <w:widowControl/>
        <w:spacing w:line="276" w:lineRule="exact" w:before="296" w:after="0"/>
        <w:ind w:left="2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This is a small demonstration .pdf file - </w:t>
      </w:r>
    </w:p>
    <w:p>
      <w:pPr>
        <w:autoSpaceDN w:val="0"/>
        <w:autoSpaceDE w:val="0"/>
        <w:widowControl/>
        <w:spacing w:line="238" w:lineRule="exact" w:before="240" w:after="0"/>
        <w:ind w:left="236" w:right="34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just for use in the Virtual Mechanics tutorials.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236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Boring, zzzzz. And more text. And more text.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more text. And more text. And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144" w:right="288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Even more. Continued on page 2 ...</w:t>
      </w:r>
    </w:p>
    <w:p>
      <w:pPr>
        <w:sectPr>
          <w:pgSz w:w="12240" w:h="15840"/>
          <w:pgMar w:top="408" w:right="1440" w:bottom="1440" w:left="1148" w:header="720" w:footer="720" w:gutter="0"/>
          <w:cols w:space="720" w:num="1" w:equalWidth="0"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Simple PDF File 2 </w:t>
      </w:r>
    </w:p>
    <w:p>
      <w:pPr>
        <w:autoSpaceDN w:val="0"/>
        <w:autoSpaceDE w:val="0"/>
        <w:widowControl/>
        <w:spacing w:line="238" w:lineRule="exact" w:before="334" w:after="0"/>
        <w:ind w:left="236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...continued from page 1. Yet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Oh, how boring typing this stuff. But not as boring as watching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paint dry. And more text. And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Boring.  More, a little more text. The end, and just as well. </w:t>
      </w:r>
    </w:p>
    <w:sectPr w:rsidR="00FC693F" w:rsidRPr="0006063C" w:rsidSect="00034616">
      <w:pgSz w:w="12240" w:h="15840"/>
      <w:pgMar w:top="408" w:right="1440" w:bottom="1440" w:left="1148" w:header="720" w:footer="720" w:gutter="0"/>
      <w:cols w:space="720" w:num="1" w:equalWidth="0">
        <w:col w:w="9652" w:space="0"/>
        <w:col w:w="96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